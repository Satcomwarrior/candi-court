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DECLARATION OF {{declarant_name}}</w:t>
      </w:r>
    </w:p>
    <w:p/>
    <w:p>
      <w:r>
        <w:t>I, {{declarant_name}}, declare as follows:</w:t>
      </w:r>
    </w:p>
    <w:p/>
    <w:p>
      <w:r>
        <w:t>1. {declaration_paragraph_1}</w:t>
      </w:r>
    </w:p>
    <w:p>
      <w:r>
        <w:t>2. {declaration_paragraph_2}</w:t>
      </w:r>
    </w:p>
    <w:p>
      <w:r>
        <w:t>3. {declaration_paragraph_3}</w:t>
      </w:r>
    </w:p>
    <w:p>
      <w:r>
        <w:t>4. {declaration_paragraph_4}</w:t>
      </w:r>
    </w:p>
    <w:p>
      <w:r>
        <w:t>5. {declaration_paragraph_5}</w:t>
      </w:r>
    </w:p>
    <w:p>
      <w:r>
        <w:t>6. {declaration_paragraph_6}</w:t>
      </w:r>
    </w:p>
    <w:p>
      <w:r>
        <w:t>7. {declaration_paragraph_7}</w:t>
      </w:r>
    </w:p>
    <w:p>
      <w:r>
        <w:t>8. {declaration_paragraph_8}</w:t>
      </w:r>
    </w:p>
    <w:p>
      <w:r>
        <w:t>9. {declaration_paragraph_9}</w:t>
      </w:r>
    </w:p>
    <w:p>
      <w:r>
        <w:t>10. {declaration_paragraph_10}</w:t>
      </w:r>
    </w:p>
    <w:p/>
    <w:p>
      <w:r>
        <w:t>I declare under penalty of perjury under the laws of the State of Washington that the foregoing is true and correct.</w:t>
      </w:r>
    </w:p>
    <w:p/>
    <w:p>
      <w:r>
        <w:t>DATED this _____ day of _____________, 2025.</w:t>
      </w:r>
    </w:p>
    <w:p/>
    <w:p>
      <w:r>
        <w:t>_________________________________</w:t>
      </w:r>
    </w:p>
    <w:p>
      <w:r>
        <w:t>{{declarant_name}}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