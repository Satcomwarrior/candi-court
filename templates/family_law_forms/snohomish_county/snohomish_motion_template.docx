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SUPERIOR COURT OF WASHINGTON FOR SNOHOMISH COUNTY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In re: {{petitioner_name}} and {{respondent_name}}</w:t>
            </w:r>
          </w:p>
        </w:tc>
        <w:tc>
          <w:tcPr>
            <w:tcW w:type="dxa" w:w="4680"/>
          </w:tcPr>
          <w:p>
            <w:r>
              <w:t>Case No. {{case_number}}</w:t>
            </w:r>
          </w:p>
        </w:tc>
      </w:tr>
      <w:tr>
        <w:tc>
          <w:tcPr>
            <w:tcW w:type="dxa" w:w="4680"/>
          </w:tcPr>
          <w:p>
            <w:r>
              <w:t>Petitioner and Respondent</w:t>
            </w:r>
          </w:p>
        </w:tc>
        <w:tc>
          <w:tcPr>
            <w:tcW w:type="dxa" w:w="4680"/>
          </w:tcPr>
          <w:p>
            <w:r>
              <w:t>MOTION FOR {{relief_requested}}</w:t>
            </w:r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>
              <w:t>Note on Motion Docket: {{hearing_date}}</w:t>
            </w:r>
          </w:p>
        </w:tc>
      </w:tr>
    </w:tbl>
    <w:p/>
    <w:p>
      <w:r>
        <w:t>TO THE HONORABLE COURT:</w:t>
      </w:r>
    </w:p>
    <w:p/>
    <w:p>
      <w:pPr>
        <w:pStyle w:val="Heading2"/>
      </w:pPr>
      <w:r>
        <w:t>I. INTRODUCTION</w:t>
      </w:r>
    </w:p>
    <w:p>
      <w:r>
        <w:t>{{introduction_paragraph}}</w:t>
      </w:r>
    </w:p>
    <w:p>
      <w:pPr>
        <w:pStyle w:val="Heading2"/>
      </w:pPr>
      <w:r>
        <w:t>II. STATEMENT OF FACTS</w:t>
      </w:r>
    </w:p>
    <w:p>
      <w:r>
        <w:t>{{facts_section}}</w:t>
      </w:r>
    </w:p>
    <w:p>
      <w:pPr>
        <w:pStyle w:val="Heading2"/>
      </w:pPr>
      <w:r>
        <w:t>III. LEGAL ARGUMENT</w:t>
      </w:r>
    </w:p>
    <w:p>
      <w:r>
        <w:t>{{legal_arguments}}</w:t>
      </w:r>
    </w:p>
    <w:p>
      <w:pPr>
        <w:pStyle w:val="Heading2"/>
      </w:pPr>
      <w:r>
        <w:t>IV. CONCLUSION</w:t>
      </w:r>
    </w:p>
    <w:p>
      <w:r>
        <w:t>{{conclusion_paragraph}}</w:t>
      </w:r>
    </w:p>
    <w:p/>
    <w:p>
      <w:r>
        <w:t>Respectfully submitted,</w:t>
      </w:r>
    </w:p>
    <w:p/>
    <w:p>
      <w:r>
        <w:t>_________________________________</w:t>
      </w:r>
    </w:p>
    <w:p>
      <w:r>
        <w:t>{{your_name}}</w:t>
      </w:r>
    </w:p>
    <w:p>
      <w:r>
        <w:t>Pro Se {{party_designation}}</w:t>
      </w:r>
    </w:p>
    <w:p>
      <w:r>
        <w:t>{{your_address}}</w:t>
      </w:r>
    </w:p>
    <w:p>
      <w:r>
        <w:t>{{your_city_state_zip}}</w:t>
      </w:r>
    </w:p>
    <w:p>
      <w:r>
        <w:t>Phone: {{your_phone}}</w:t>
      </w:r>
    </w:p>
    <w:p>
      <w:r>
        <w:t>Email: {{your_email}}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